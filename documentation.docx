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98E53B">
      <w:pPr>
        <w:pStyle w:val="36"/>
      </w:pPr>
      <w:bookmarkStart w:id="0" w:name="_GoBack"/>
      <w:bookmarkEnd w:id="0"/>
      <w:r>
        <w:t>📘 API Documentation: PDF to JPG Converter</w:t>
      </w:r>
    </w:p>
    <w:p w14:paraId="5CE25195">
      <w:pPr>
        <w:pStyle w:val="2"/>
      </w:pPr>
      <w:r>
        <w:t>🧾 Overview</w:t>
      </w:r>
    </w:p>
    <w:p w14:paraId="29EE0D06">
      <w:r>
        <w:t>This API allows users to convert PDF documents into JPG image files using either:</w:t>
      </w:r>
      <w:r>
        <w:br w:type="textWrapping"/>
      </w:r>
      <w:r>
        <w:t>- A direct PDF file upload</w:t>
      </w:r>
      <w:r>
        <w:br w:type="textWrapping"/>
      </w:r>
      <w:r>
        <w:t>- A public PDF URL</w:t>
      </w:r>
      <w:r>
        <w:br w:type="textWrapping"/>
      </w:r>
      <w:r>
        <w:br w:type="textWrapping"/>
      </w:r>
      <w:r>
        <w:t>Each page in the PDF is converted to a high-quality .jpg image.</w:t>
      </w:r>
    </w:p>
    <w:p w14:paraId="0C5C74C3">
      <w:pPr>
        <w:pStyle w:val="2"/>
      </w:pPr>
      <w:r>
        <w:t>🔐 API Key</w:t>
      </w:r>
    </w:p>
    <w:p w14:paraId="0019E2B1">
      <w:r>
        <w:t>Every request must include a valid API key.</w:t>
      </w:r>
      <w:r>
        <w:br w:type="textWrapping"/>
      </w:r>
      <w:r>
        <w:br w:type="textWrapping"/>
      </w:r>
      <w:r>
        <w:t>- API Key: saif-00-22</w:t>
      </w:r>
      <w:r>
        <w:br w:type="textWrapping"/>
      </w:r>
      <w:r>
        <w:t>- Sent as a form-data field named api_key</w:t>
      </w:r>
      <w:r>
        <w:br w:type="textWrapping"/>
      </w:r>
      <w:r>
        <w:br w:type="textWrapping"/>
      </w:r>
      <w:r>
        <w:t>If the key is missing or incorrect, the API returns:</w:t>
      </w:r>
      <w:r>
        <w:br w:type="textWrapping"/>
      </w:r>
      <w:r>
        <w:t>{ "detail": "Invalid API Key" }</w:t>
      </w:r>
    </w:p>
    <w:p w14:paraId="47CEF309">
      <w:pPr>
        <w:pStyle w:val="2"/>
      </w:pPr>
      <w:r>
        <w:t>🚀 Endpoints</w:t>
      </w:r>
    </w:p>
    <w:p w14:paraId="7F9D89DC">
      <w:pPr>
        <w:pStyle w:val="3"/>
      </w:pPr>
      <w:r>
        <w:t>1. /convert/file</w:t>
      </w:r>
    </w:p>
    <w:p w14:paraId="56DD1F38">
      <w:r>
        <w:t>Convert PDF via file upload</w:t>
      </w:r>
    </w:p>
    <w:p w14:paraId="6BBC3AD7">
      <w:r>
        <w:t>Method: POST</w:t>
      </w:r>
      <w:r>
        <w:br w:type="textWrapping"/>
      </w:r>
      <w:r>
        <w:t>Content-Type: multipart/form-data</w:t>
      </w:r>
    </w:p>
    <w:p w14:paraId="4F5A9DAD">
      <w:r>
        <w:t>Form Fields:</w:t>
      </w:r>
      <w:r>
        <w:br w:type="textWrapping"/>
      </w:r>
      <w:r>
        <w:t>- api_key (string, required): Your API key</w:t>
      </w:r>
      <w:r>
        <w:br w:type="textWrapping"/>
      </w:r>
      <w:r>
        <w:t>- file (UploadFile, required): The PDF file to convert</w:t>
      </w:r>
    </w:p>
    <w:p w14:paraId="11640D7B">
      <w:r>
        <w:t>Example Response:</w:t>
      </w:r>
      <w:r>
        <w:br w:type="textWrapping"/>
      </w:r>
      <w:r>
        <w:t>{</w:t>
      </w:r>
      <w:r>
        <w:br w:type="textWrapping"/>
      </w:r>
      <w:r>
        <w:t xml:space="preserve">  "file_id": "...",</w:t>
      </w:r>
      <w:r>
        <w:br w:type="textWrapping"/>
      </w:r>
      <w:r>
        <w:t xml:space="preserve">  "download_links": ["/download/file_page_1.jpg"]</w:t>
      </w:r>
      <w:r>
        <w:br w:type="textWrapping"/>
      </w:r>
      <w:r>
        <w:t>}</w:t>
      </w:r>
    </w:p>
    <w:p w14:paraId="78DFAEA8">
      <w:pPr>
        <w:pStyle w:val="3"/>
      </w:pPr>
      <w:r>
        <w:t>2. /convert/url</w:t>
      </w:r>
    </w:p>
    <w:p w14:paraId="008E1E83">
      <w:r>
        <w:t>Convert PDF using a remote URL</w:t>
      </w:r>
    </w:p>
    <w:p w14:paraId="0A7C14C2">
      <w:r>
        <w:t>Method: POST</w:t>
      </w:r>
      <w:r>
        <w:br w:type="textWrapping"/>
      </w:r>
      <w:r>
        <w:t>Content-Type: multipart/form-data</w:t>
      </w:r>
    </w:p>
    <w:p w14:paraId="69918B03">
      <w:r>
        <w:t>Form Fields:</w:t>
      </w:r>
      <w:r>
        <w:br w:type="textWrapping"/>
      </w:r>
      <w:r>
        <w:t>- api_key (string, required): Your API key</w:t>
      </w:r>
      <w:r>
        <w:br w:type="textWrapping"/>
      </w:r>
      <w:r>
        <w:t>- url (string, required): A direct link to the PDF file</w:t>
      </w:r>
    </w:p>
    <w:p w14:paraId="747CF220">
      <w:r>
        <w:t>Example Response:</w:t>
      </w:r>
      <w:r>
        <w:br w:type="textWrapping"/>
      </w:r>
      <w:r>
        <w:t>{</w:t>
      </w:r>
      <w:r>
        <w:br w:type="textWrapping"/>
      </w:r>
      <w:r>
        <w:t xml:space="preserve">  "file_id": "...",</w:t>
      </w:r>
      <w:r>
        <w:br w:type="textWrapping"/>
      </w:r>
      <w:r>
        <w:t xml:space="preserve">  "download_links": ["/download/file_page_1.jpg"]</w:t>
      </w:r>
      <w:r>
        <w:br w:type="textWrapping"/>
      </w:r>
      <w:r>
        <w:t>}</w:t>
      </w:r>
    </w:p>
    <w:p w14:paraId="59787CBA">
      <w:pPr>
        <w:pStyle w:val="3"/>
      </w:pPr>
      <w:r>
        <w:t>3. /download/{filename}</w:t>
      </w:r>
    </w:p>
    <w:p w14:paraId="736D8A03">
      <w:r>
        <w:t>Download a converted image</w:t>
      </w:r>
    </w:p>
    <w:p w14:paraId="0961E183">
      <w:r>
        <w:t>Method: GET</w:t>
      </w:r>
      <w:r>
        <w:br w:type="textWrapping"/>
      </w:r>
      <w:r>
        <w:t>Path Parameter: filename — name returned in download_links</w:t>
      </w:r>
    </w:p>
    <w:p w14:paraId="3D79B73F">
      <w:pPr>
        <w:pStyle w:val="2"/>
      </w:pPr>
      <w:r>
        <w:t>🔁 Postman Usage</w:t>
      </w:r>
    </w:p>
    <w:p w14:paraId="70F092BC">
      <w:r>
        <w:t>Convert PDF via File:</w:t>
      </w:r>
      <w:r>
        <w:br w:type="textWrapping"/>
      </w:r>
      <w:r>
        <w:t>- POST http://localhost:8000/convert/file</w:t>
      </w:r>
      <w:r>
        <w:br w:type="textWrapping"/>
      </w:r>
      <w:r>
        <w:t>- Body → form-data</w:t>
      </w:r>
      <w:r>
        <w:br w:type="textWrapping"/>
      </w:r>
      <w:r>
        <w:t xml:space="preserve">  - api_key: saif-00-22</w:t>
      </w:r>
      <w:r>
        <w:br w:type="textWrapping"/>
      </w:r>
      <w:r>
        <w:t xml:space="preserve">  - file: (upload your PDF file)</w:t>
      </w:r>
    </w:p>
    <w:p w14:paraId="7BC6EF09">
      <w:r>
        <w:t>Convert PDF via URL:</w:t>
      </w:r>
      <w:r>
        <w:br w:type="textWrapping"/>
      </w:r>
      <w:r>
        <w:t>- POST http://localhost:8000/convert/url</w:t>
      </w:r>
      <w:r>
        <w:br w:type="textWrapping"/>
      </w:r>
      <w:r>
        <w:t>- Body → form-data</w:t>
      </w:r>
      <w:r>
        <w:br w:type="textWrapping"/>
      </w:r>
      <w:r>
        <w:t xml:space="preserve">  - api_key: saif-00-22</w:t>
      </w:r>
      <w:r>
        <w:br w:type="textWrapping"/>
      </w:r>
      <w:r>
        <w:t xml:space="preserve">  - url: https://example.com/sample.pdf</w:t>
      </w:r>
    </w:p>
    <w:p w14:paraId="4D226E0D">
      <w:r>
        <w:t>Download Image:</w:t>
      </w:r>
      <w:r>
        <w:br w:type="textWrapping"/>
      </w:r>
      <w:r>
        <w:t>- GET http://localhost:8000/download/{filename}</w:t>
      </w:r>
    </w:p>
    <w:p w14:paraId="577FD610">
      <w:pPr>
        <w:pStyle w:val="2"/>
      </w:pPr>
      <w:r>
        <w:t>❗ Error Handling</w:t>
      </w:r>
    </w:p>
    <w:p w14:paraId="43453F22">
      <w:r>
        <w:t>HTTP Code | Message | Cause</w:t>
      </w:r>
      <w:r>
        <w:br w:type="textWrapping"/>
      </w:r>
      <w:r>
        <w:t>-----------|---------|------</w:t>
      </w:r>
      <w:r>
        <w:br w:type="textWrapping"/>
      </w:r>
      <w:r>
        <w:t>400 | Missing file or URL | Required field not provided</w:t>
      </w:r>
      <w:r>
        <w:br w:type="textWrapping"/>
      </w:r>
      <w:r>
        <w:t>400 | Failed to fetch PDF | Invalid or inaccessible URL</w:t>
      </w:r>
      <w:r>
        <w:br w:type="textWrapping"/>
      </w:r>
      <w:r>
        <w:t>401 | Invalid API Key | Missing or incorrect api_key</w:t>
      </w:r>
      <w:r>
        <w:br w:type="textWrapping"/>
      </w:r>
      <w:r>
        <w:t>404 | Image not found | File has not been created or wrong name</w:t>
      </w:r>
      <w:r>
        <w:br w:type="textWrapping"/>
      </w:r>
      <w:r>
        <w:t>500 | Conversion failed | PDF corrupted, unreadable, or system error</w:t>
      </w:r>
    </w:p>
    <w:p w14:paraId="22920E01">
      <w:pPr>
        <w:pStyle w:val="2"/>
      </w:pPr>
      <w:r>
        <w:t>🧠 Notes</w:t>
      </w:r>
    </w:p>
    <w:p w14:paraId="3F14ADCD">
      <w:r>
        <w:t>- Converts each page of a PDF to a separate .jpg file.</w:t>
      </w:r>
      <w:r>
        <w:br w:type="textWrapping"/>
      </w:r>
      <w:r>
        <w:t>- Returned download_links can be used directly to fetch images.</w:t>
      </w:r>
      <w:r>
        <w:br w:type="textWrapping"/>
      </w:r>
      <w:r>
        <w:t>- File size and page count affect conversion speed.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B19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Saif Saleem</cp:lastModifiedBy>
  <dcterms:modified xsi:type="dcterms:W3CDTF">2025-07-28T10:25:17Z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AB494E3B4641482E842C41AF7D45573F_13</vt:lpwstr>
  </property>
</Properties>
</file>